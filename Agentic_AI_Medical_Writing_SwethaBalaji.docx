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291DA" w14:textId="77777777" w:rsidR="00A83AF0" w:rsidRPr="00A83AF0" w:rsidRDefault="00A83AF0" w:rsidP="00A83AF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8"/>
          <w:szCs w:val="48"/>
        </w:rPr>
      </w:pPr>
      <w:r w:rsidRPr="00A83AF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8"/>
          <w:szCs w:val="48"/>
        </w:rPr>
        <w:t>Agentic AI for Clinical Document Authoring</w:t>
      </w:r>
      <w:r w:rsidRPr="00A83AF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8"/>
          <w:szCs w:val="48"/>
        </w:rPr>
        <w:t xml:space="preserve">: </w:t>
      </w:r>
      <w:r w:rsidRPr="00A83AF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8"/>
          <w:szCs w:val="48"/>
        </w:rPr>
        <w:t>From User Input to Regulatory Submission</w:t>
      </w:r>
      <w:r w:rsidRPr="00A83AF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8"/>
          <w:szCs w:val="48"/>
        </w:rPr>
        <w:t xml:space="preserve"> </w:t>
      </w:r>
    </w:p>
    <w:p w14:paraId="33B5F524" w14:textId="77777777" w:rsidR="00317AAD" w:rsidRPr="00317AAD" w:rsidRDefault="00317AAD" w:rsidP="00317AAD">
      <w:pPr>
        <w:rPr>
          <w:lang w:val="en-IN"/>
        </w:rPr>
      </w:pPr>
      <w:r w:rsidRPr="00317AAD">
        <w:rPr>
          <w:b/>
          <w:bCs/>
        </w:rPr>
        <w:t>Your co-pilot in Clinical Documents authoring</w:t>
      </w:r>
      <w:r w:rsidRPr="00317AAD">
        <w:rPr>
          <w:b/>
          <w:bCs/>
          <w:lang w:val="fi-FI"/>
        </w:rPr>
        <w:t>!</w:t>
      </w:r>
    </w:p>
    <w:p w14:paraId="09486468" w14:textId="2B82B932" w:rsidR="0006079A" w:rsidRPr="00317AAD" w:rsidRDefault="00317AAD">
      <w:pPr>
        <w:rPr>
          <w:b/>
          <w:bCs/>
          <w:sz w:val="24"/>
          <w:szCs w:val="24"/>
        </w:rPr>
      </w:pPr>
      <w:r w:rsidRPr="00317AAD">
        <w:rPr>
          <w:b/>
          <w:bCs/>
          <w:sz w:val="24"/>
          <w:szCs w:val="24"/>
        </w:rPr>
        <w:t>Swetha Balaji</w:t>
      </w:r>
      <w:r w:rsidR="00000000" w:rsidRPr="00317AAD">
        <w:rPr>
          <w:b/>
          <w:bCs/>
          <w:sz w:val="24"/>
          <w:szCs w:val="24"/>
        </w:rPr>
        <w:t xml:space="preserve">/ </w:t>
      </w:r>
      <w:proofErr w:type="spellStart"/>
      <w:r w:rsidRPr="00317AAD">
        <w:rPr>
          <w:b/>
          <w:bCs/>
          <w:sz w:val="24"/>
          <w:szCs w:val="24"/>
        </w:rPr>
        <w:t>Zyliq</w:t>
      </w:r>
      <w:proofErr w:type="spellEnd"/>
      <w:r w:rsidRPr="00317AAD">
        <w:rPr>
          <w:b/>
          <w:bCs/>
          <w:sz w:val="24"/>
          <w:szCs w:val="24"/>
        </w:rPr>
        <w:t xml:space="preserve"> AI</w:t>
      </w:r>
    </w:p>
    <w:p w14:paraId="3940947E" w14:textId="17FC67E4" w:rsidR="0006079A" w:rsidRDefault="0006079A"/>
    <w:p w14:paraId="7D8D6DC7" w14:textId="77777777" w:rsidR="0006079A" w:rsidRDefault="00000000">
      <w:pPr>
        <w:pStyle w:val="Heading1"/>
      </w:pPr>
      <w:r>
        <w:t>Executive Summary</w:t>
      </w:r>
    </w:p>
    <w:p w14:paraId="35B95A7D" w14:textId="77777777" w:rsidR="0006079A" w:rsidRDefault="00000000">
      <w:r>
        <w:t>Provide a short overview of the problem, proposed solution, and expected impact.</w:t>
      </w:r>
    </w:p>
    <w:p w14:paraId="22D1362B" w14:textId="77777777" w:rsidR="0006079A" w:rsidRDefault="00000000">
      <w:pPr>
        <w:pStyle w:val="Heading1"/>
      </w:pPr>
      <w:r>
        <w:t>Table of Contents</w:t>
      </w:r>
    </w:p>
    <w:p w14:paraId="4F17D168" w14:textId="77777777" w:rsidR="0006079A" w:rsidRDefault="00000000">
      <w:r>
        <w:t>1. Introduction</w:t>
      </w:r>
      <w:r>
        <w:br/>
        <w:t>2. Problem Statement</w:t>
      </w:r>
      <w:r>
        <w:br/>
        <w:t>3. Proposed Solution</w:t>
      </w:r>
      <w:r>
        <w:br/>
        <w:t>4. Implementation Framework</w:t>
      </w:r>
      <w:r>
        <w:br/>
        <w:t>5. Case Study / Example Application</w:t>
      </w:r>
      <w:r>
        <w:br/>
        <w:t>6. Key Benefits</w:t>
      </w:r>
      <w:r>
        <w:br/>
        <w:t>7. Conclusion &amp; Next Steps</w:t>
      </w:r>
      <w:r>
        <w:br/>
        <w:t>References</w:t>
      </w:r>
      <w:r>
        <w:br/>
        <w:t>Appendix</w:t>
      </w:r>
    </w:p>
    <w:p w14:paraId="5FC96F0D" w14:textId="77777777" w:rsidR="0006079A" w:rsidRDefault="00000000">
      <w:pPr>
        <w:pStyle w:val="Heading1"/>
      </w:pPr>
      <w:r>
        <w:t>1. Introduction</w:t>
      </w:r>
    </w:p>
    <w:p w14:paraId="4DB6319E" w14:textId="77777777" w:rsidR="0006079A" w:rsidRDefault="00000000">
      <w:r>
        <w:t>Provide context and background. Explain why the topic is important.</w:t>
      </w:r>
    </w:p>
    <w:p w14:paraId="619A69D1" w14:textId="77777777" w:rsidR="0006079A" w:rsidRDefault="00000000">
      <w:pPr>
        <w:pStyle w:val="Heading1"/>
      </w:pPr>
      <w:r>
        <w:t>2. Problem Statement</w:t>
      </w:r>
    </w:p>
    <w:p w14:paraId="7BDA5495" w14:textId="77777777" w:rsidR="0006079A" w:rsidRDefault="00000000">
      <w:r>
        <w:t>Describe the key challenges and why existing solutions are insufficient.</w:t>
      </w:r>
    </w:p>
    <w:p w14:paraId="01EBDA49" w14:textId="77777777" w:rsidR="0006079A" w:rsidRDefault="00000000">
      <w:pPr>
        <w:pStyle w:val="Heading1"/>
      </w:pPr>
      <w:r>
        <w:t>3. Proposed Solution</w:t>
      </w:r>
    </w:p>
    <w:p w14:paraId="5021C343" w14:textId="77777777" w:rsidR="0006079A" w:rsidRDefault="00000000">
      <w:r>
        <w:t>Describe your technology, framework, or approach in detail.</w:t>
      </w:r>
    </w:p>
    <w:p w14:paraId="3A4CC9A5" w14:textId="77777777" w:rsidR="0006079A" w:rsidRDefault="00000000">
      <w:pPr>
        <w:pStyle w:val="Heading1"/>
      </w:pPr>
      <w:r>
        <w:t>4. Implementation Framework</w:t>
      </w:r>
    </w:p>
    <w:p w14:paraId="2EE0836D" w14:textId="77777777" w:rsidR="0006079A" w:rsidRDefault="00000000">
      <w:r>
        <w:t>Explain the workflow, process, or architecture. Add diagrams if necessary.</w:t>
      </w:r>
    </w:p>
    <w:p w14:paraId="761EC72F" w14:textId="77777777" w:rsidR="0006079A" w:rsidRDefault="00000000">
      <w:pPr>
        <w:pStyle w:val="Heading1"/>
      </w:pPr>
      <w:r>
        <w:lastRenderedPageBreak/>
        <w:t>5. Case Study / Example Application</w:t>
      </w:r>
    </w:p>
    <w:p w14:paraId="15CC4712" w14:textId="77777777" w:rsidR="0006079A" w:rsidRDefault="00000000">
      <w:r>
        <w:t>Include a real-world scenario or example. Highlight benefits observed.</w:t>
      </w:r>
    </w:p>
    <w:p w14:paraId="58CF2DB7" w14:textId="77777777" w:rsidR="0006079A" w:rsidRDefault="00000000">
      <w:pPr>
        <w:pStyle w:val="Heading1"/>
      </w:pPr>
      <w:r>
        <w:t>6. Key Benefits</w:t>
      </w:r>
    </w:p>
    <w:p w14:paraId="1F19BDD1" w14:textId="77777777" w:rsidR="0006079A" w:rsidRDefault="00000000">
      <w:r>
        <w:t>• Benefit 1</w:t>
      </w:r>
      <w:r>
        <w:br/>
        <w:t>• Benefit 2</w:t>
      </w:r>
      <w:r>
        <w:br/>
        <w:t>• Benefit 3</w:t>
      </w:r>
    </w:p>
    <w:p w14:paraId="3993C9D3" w14:textId="77777777" w:rsidR="0006079A" w:rsidRDefault="00000000">
      <w:pPr>
        <w:pStyle w:val="Heading1"/>
      </w:pPr>
      <w:r>
        <w:t>7. Conclusion &amp; Next Steps</w:t>
      </w:r>
    </w:p>
    <w:p w14:paraId="75B287C1" w14:textId="77777777" w:rsidR="0006079A" w:rsidRDefault="00000000">
      <w:r>
        <w:t>Summarize the discussion, provide final remarks, and mention future outlook.</w:t>
      </w:r>
    </w:p>
    <w:p w14:paraId="5D0EEABA" w14:textId="77777777" w:rsidR="0006079A" w:rsidRDefault="00000000">
      <w:pPr>
        <w:pStyle w:val="Heading1"/>
      </w:pPr>
      <w:r>
        <w:t>References</w:t>
      </w:r>
    </w:p>
    <w:p w14:paraId="204FC5E7" w14:textId="77777777" w:rsidR="0006079A" w:rsidRDefault="00000000">
      <w:r>
        <w:t>List references, research papers, or links here.</w:t>
      </w:r>
    </w:p>
    <w:p w14:paraId="2F67EAB6" w14:textId="77777777" w:rsidR="0006079A" w:rsidRDefault="00000000">
      <w:pPr>
        <w:pStyle w:val="Heading1"/>
      </w:pPr>
      <w:r>
        <w:t>Appendix</w:t>
      </w:r>
    </w:p>
    <w:p w14:paraId="40A42002" w14:textId="77777777" w:rsidR="0006079A" w:rsidRDefault="00000000">
      <w:r>
        <w:t>Add any additional material, data, or notes.</w:t>
      </w:r>
    </w:p>
    <w:sectPr w:rsidR="000607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7856265">
    <w:abstractNumId w:val="8"/>
  </w:num>
  <w:num w:numId="2" w16cid:durableId="1083261865">
    <w:abstractNumId w:val="6"/>
  </w:num>
  <w:num w:numId="3" w16cid:durableId="227309637">
    <w:abstractNumId w:val="5"/>
  </w:num>
  <w:num w:numId="4" w16cid:durableId="240337849">
    <w:abstractNumId w:val="4"/>
  </w:num>
  <w:num w:numId="5" w16cid:durableId="1399860929">
    <w:abstractNumId w:val="7"/>
  </w:num>
  <w:num w:numId="6" w16cid:durableId="2070494363">
    <w:abstractNumId w:val="3"/>
  </w:num>
  <w:num w:numId="7" w16cid:durableId="1596088017">
    <w:abstractNumId w:val="2"/>
  </w:num>
  <w:num w:numId="8" w16cid:durableId="348919517">
    <w:abstractNumId w:val="1"/>
  </w:num>
  <w:num w:numId="9" w16cid:durableId="1743405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79A"/>
    <w:rsid w:val="0015074B"/>
    <w:rsid w:val="0029639D"/>
    <w:rsid w:val="00317AAD"/>
    <w:rsid w:val="00326F90"/>
    <w:rsid w:val="006412D7"/>
    <w:rsid w:val="00A83AF0"/>
    <w:rsid w:val="00AA1D8D"/>
    <w:rsid w:val="00B47730"/>
    <w:rsid w:val="00CB0664"/>
    <w:rsid w:val="00D1592F"/>
    <w:rsid w:val="00EA398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CA9AFE"/>
  <w14:defaultImageDpi w14:val="300"/>
  <w15:docId w15:val="{AC243326-4D5A-476C-9B1C-37152422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Swetha Balaji</cp:lastModifiedBy>
  <cp:revision>3</cp:revision>
  <dcterms:created xsi:type="dcterms:W3CDTF">2013-12-23T23:15:00Z</dcterms:created>
  <dcterms:modified xsi:type="dcterms:W3CDTF">2025-09-09T13:20:00Z</dcterms:modified>
  <cp:category/>
</cp:coreProperties>
</file>